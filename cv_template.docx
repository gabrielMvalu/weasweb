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Curriculum Vitae</w:t>
      </w:r>
    </w:p>
    <w:p>
      <w:pPr>
        <w:pStyle w:val="Heading1"/>
      </w:pPr>
      <w:r>
        <w:t>Name:</w:t>
      </w:r>
    </w:p>
    <w:p>
      <w:r>
        <w:t>{{name}}</w:t>
      </w:r>
    </w:p>
    <w:p>
      <w:pPr>
        <w:pStyle w:val="Heading1"/>
      </w:pPr>
      <w:r>
        <w:t>Contact Info:</w:t>
      </w:r>
    </w:p>
    <w:p>
      <w:r>
        <w:t>{{contact_info}}</w:t>
      </w:r>
    </w:p>
    <w:p>
      <w:pPr>
        <w:pStyle w:val="Heading1"/>
      </w:pPr>
      <w:r>
        <w:t>Experience:</w:t>
      </w:r>
    </w:p>
    <w:p>
      <w:r>
        <w:t>{{experience}}</w:t>
      </w:r>
    </w:p>
    <w:p>
      <w:pPr>
        <w:pStyle w:val="Heading1"/>
      </w:pPr>
      <w:r>
        <w:t>Skills:</w:t>
      </w:r>
    </w:p>
    <w:p>
      <w:r>
        <w:t>{{skills}}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